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🐤 Flappy Bird – Java Swing Game</w:t>
      </w:r>
    </w:p>
    <w:p>
      <w:r>
        <w:t>A modernized and team-developed version of Flappy Bird, built in Java using Swing. The game features multiple difficulty levels, real-time scoring, sound effects, and a clean design structure based on object-oriented principles.</w:t>
      </w:r>
    </w:p>
    <w:p>
      <w:pPr>
        <w:pStyle w:val="Heading1"/>
      </w:pPr>
      <w:r>
        <w:t>🎯 Features</w:t>
      </w:r>
    </w:p>
    <w:p>
      <w:pPr>
        <w:pStyle w:val="ListBullet"/>
      </w:pPr>
      <w:r>
        <w:t>✅ Responsive gameplay with real-time physics and keyboard controls</w:t>
      </w:r>
    </w:p>
    <w:p>
      <w:pPr>
        <w:pStyle w:val="ListBullet"/>
      </w:pPr>
      <w:r>
        <w:t>✅ Difficulty levels: Easy and Hard (affects pipe speed and gap)</w:t>
      </w:r>
    </w:p>
    <w:p>
      <w:pPr>
        <w:pStyle w:val="ListBullet"/>
      </w:pPr>
      <w:r>
        <w:t>✅ +10 score per pipe passed, using accurate sensor-based detection</w:t>
      </w:r>
    </w:p>
    <w:p>
      <w:pPr>
        <w:pStyle w:val="ListBullet"/>
      </w:pPr>
      <w:r>
        <w:t>✅ Session-based high score tracking</w:t>
      </w:r>
    </w:p>
    <w:p>
      <w:pPr>
        <w:pStyle w:val="ListBullet"/>
      </w:pPr>
      <w:r>
        <w:t>✅ Audio feedback:</w:t>
      </w:r>
    </w:p>
    <w:p>
      <w:pPr>
        <w:pStyle w:val="ListBullet"/>
      </w:pPr>
      <w:r>
        <w:t xml:space="preserve">   • jump.wav when the bird flaps</w:t>
      </w:r>
    </w:p>
    <w:p>
      <w:pPr>
        <w:pStyle w:val="ListBullet"/>
      </w:pPr>
      <w:r>
        <w:t xml:space="preserve">   • hit.wav when the bird collides</w:t>
      </w:r>
    </w:p>
    <w:p>
      <w:pPr>
        <w:pStyle w:val="ListBullet"/>
      </w:pPr>
      <w:r>
        <w:t>✅ Stylized graphics with tiled pipe rendering and retro-styled UI</w:t>
      </w:r>
    </w:p>
    <w:p>
      <w:pPr>
        <w:pStyle w:val="ListBullet"/>
      </w:pPr>
      <w:r>
        <w:t>✅ Welcome screen, pause panel, and level selector panel</w:t>
      </w:r>
    </w:p>
    <w:p>
      <w:pPr>
        <w:pStyle w:val="ListBullet"/>
      </w:pPr>
      <w:r>
        <w:t>✅ Clean Code Principles followed:</w:t>
      </w:r>
    </w:p>
    <w:p>
      <w:pPr>
        <w:pStyle w:val="ListBullet"/>
      </w:pPr>
      <w:r>
        <w:t xml:space="preserve">   • Single Responsibility Principle</w:t>
      </w:r>
    </w:p>
    <w:p>
      <w:pPr>
        <w:pStyle w:val="ListBullet"/>
      </w:pPr>
      <w:r>
        <w:t xml:space="preserve">   • Favor composition over inheritance</w:t>
      </w:r>
    </w:p>
    <w:p>
      <w:pPr>
        <w:pStyle w:val="ListBullet"/>
      </w:pPr>
      <w:r>
        <w:t xml:space="preserve">   • Modular and maintainable code structure</w:t>
      </w:r>
    </w:p>
    <w:p>
      <w:pPr>
        <w:pStyle w:val="Heading1"/>
      </w:pPr>
      <w:r>
        <w:t>🛠️ Technologies Used</w:t>
      </w:r>
    </w:p>
    <w:p>
      <w:pPr>
        <w:pStyle w:val="ListBullet"/>
      </w:pPr>
      <w:r>
        <w:t>Java (JDK 8 or later)</w:t>
      </w:r>
    </w:p>
    <w:p>
      <w:pPr>
        <w:pStyle w:val="ListBullet"/>
      </w:pPr>
      <w:r>
        <w:t>Swing for GUI and rendering</w:t>
      </w:r>
    </w:p>
    <w:p>
      <w:pPr>
        <w:pStyle w:val="ListBullet"/>
      </w:pPr>
      <w:r>
        <w:t>Java Sound API for audio playback</w:t>
      </w:r>
    </w:p>
    <w:p>
      <w:pPr>
        <w:pStyle w:val="ListBullet"/>
      </w:pPr>
      <w:r>
        <w:t>Object-Oriented Design principles</w:t>
      </w:r>
    </w:p>
    <w:p>
      <w:pPr>
        <w:pStyle w:val="Heading1"/>
      </w:pPr>
      <w:r>
        <w:t>🚀 How to Run</w:t>
      </w:r>
    </w:p>
    <w:p>
      <w:pPr>
        <w:pStyle w:val="ListNumber"/>
      </w:pPr>
      <w:r>
        <w:t>Clone the Repository: git clone https://github.com/your-team-repo/flappy-bird.git</w:t>
      </w:r>
    </w:p>
    <w:p>
      <w:pPr>
        <w:pStyle w:val="ListNumber"/>
      </w:pPr>
      <w:r>
        <w:t>Compile the Project: javac *.java</w:t>
      </w:r>
    </w:p>
    <w:p>
      <w:pPr>
        <w:pStyle w:val="ListNumber"/>
      </w:pPr>
      <w:r>
        <w:t>Run the Game: java FlappyBird</w:t>
      </w:r>
    </w:p>
    <w:p>
      <w:pPr>
        <w:pStyle w:val="ListNumber"/>
      </w:pPr>
      <w:r>
        <w:t>Controls:</w:t>
      </w:r>
    </w:p>
    <w:p>
      <w:pPr>
        <w:pStyle w:val="ListNumber"/>
      </w:pPr>
      <w:r>
        <w:t xml:space="preserve">   - Press UP arrow to flap</w:t>
      </w:r>
    </w:p>
    <w:p>
      <w:pPr>
        <w:pStyle w:val="ListNumber"/>
      </w:pPr>
      <w:r>
        <w:t xml:space="preserve">   - Press SPACE to start/unpause</w:t>
      </w:r>
    </w:p>
    <w:p>
      <w:pPr>
        <w:pStyle w:val="Heading1"/>
      </w:pPr>
      <w:r>
        <w:t>📂 Project Structure</w:t>
      </w:r>
    </w:p>
    <w:p>
      <w:pPr>
        <w:pStyle w:val="ListBullet"/>
      </w:pPr>
      <w:r>
        <w:t>Bird.java               # Bird physics and rendering</w:t>
      </w:r>
    </w:p>
    <w:p>
      <w:pPr>
        <w:pStyle w:val="ListBullet"/>
      </w:pPr>
      <w:r>
        <w:t>FlappyBird.java         # Game controller and main logic</w:t>
      </w:r>
    </w:p>
    <w:p>
      <w:pPr>
        <w:pStyle w:val="ListBullet"/>
      </w:pPr>
      <w:r>
        <w:t>GamePanel.java          # Rendering and UI management</w:t>
      </w:r>
    </w:p>
    <w:p>
      <w:pPr>
        <w:pStyle w:val="ListBullet"/>
      </w:pPr>
      <w:r>
        <w:t>jump.wav, hit.wav       # Sound files</w:t>
      </w:r>
    </w:p>
    <w:p>
      <w:pPr>
        <w:pStyle w:val="ListBullet"/>
      </w:pPr>
      <w:r>
        <w:t>pipe.png                # Pipe body sprite</w:t>
      </w:r>
    </w:p>
    <w:p>
      <w:pPr>
        <w:pStyle w:val="ListBullet"/>
      </w:pPr>
      <w:r>
        <w:t>pipe_part.png           # Pipe head/cap sprite</w:t>
      </w:r>
    </w:p>
    <w:p>
      <w:pPr>
        <w:pStyle w:val="ListBullet"/>
      </w:pPr>
      <w:r>
        <w:t>menu_bg.png             # Background for level select</w:t>
      </w:r>
    </w:p>
    <w:p>
      <w:pPr>
        <w:pStyle w:val="ListBullet"/>
      </w:pPr>
      <w:r>
        <w:t>background.png          # Main game background</w:t>
      </w:r>
    </w:p>
    <w:p>
      <w:pPr>
        <w:pStyle w:val="ListBullet"/>
      </w:pPr>
      <w:r>
        <w:t>README.md               # This file</w:t>
      </w:r>
    </w:p>
    <w:p>
      <w:pPr>
        <w:pStyle w:val="Heading1"/>
      </w:pPr>
      <w:r>
        <w:t>👨‍💻 Team &amp; Contributions</w:t>
      </w:r>
    </w:p>
    <w:p>
      <w:r>
        <w:t>Each team member contributed to code, design, and documentation through Git commits and code reviews. All logic was built collaboratively under shared ownership, adhering to version control best practices.</w:t>
      </w:r>
    </w:p>
    <w:p>
      <w:pPr>
        <w:pStyle w:val="Heading1"/>
      </w:pPr>
      <w:r>
        <w:t>📋 License</w:t>
      </w:r>
    </w:p>
    <w:p>
      <w:r>
        <w:t>This project is for educational and academic use only.</w:t>
      </w:r>
    </w:p>
    <w:p>
      <w:pPr>
        <w:pStyle w:val="Heading1"/>
      </w:pPr>
      <w:r>
        <w:t>✅ TODO (Post-Beta)</w:t>
      </w:r>
    </w:p>
    <w:p>
      <w:pPr>
        <w:pStyle w:val="ListBullet"/>
      </w:pPr>
      <w:r>
        <w:t>Persistent high score (using file serialization)</w:t>
      </w:r>
    </w:p>
    <w:p>
      <w:pPr>
        <w:pStyle w:val="ListBullet"/>
      </w:pPr>
      <w:r>
        <w:t>Add leaderboard panel</w:t>
      </w:r>
    </w:p>
    <w:p>
      <w:pPr>
        <w:pStyle w:val="ListBullet"/>
      </w:pPr>
      <w:r>
        <w:t>Add power-ups or advanced game modes</w:t>
      </w:r>
    </w:p>
    <w:p>
      <w:pPr>
        <w:pStyle w:val="ListBullet"/>
      </w:pPr>
      <w:r>
        <w:t>Mute toggle for sound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